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Multiple Choice Questions</w:t>
        <w:br/>
        <w:t>1. According to the passage, what constitutes an electric current?</w:t>
        <w:br/>
        <w:t>A. Free charges at rest</w:t>
        <w:br/>
        <w:t>B. Bound charges at rest</w:t>
        <w:br/>
        <w:t>C. Charges in motion</w:t>
        <w:br/>
        <w:t>D. Charges in equilibrium</w:t>
        <w:br/>
        <w:t>2.  In the context of electrical conductivity, what are materials generally called that develop electric currents when an electric field is applied?</w:t>
        <w:br/>
        <w:t>A. Insulators</w:t>
        <w:br/>
        <w:t>B. Semiconductors</w:t>
        <w:br/>
        <w:t>C. Conductors</w:t>
        <w:br/>
        <w:t>D. Dielectrics</w:t>
        <w:br/>
        <w:t>3.  Ohm's law establishes a relationship between potential difference (V) and current (I) flowing through a conductor. Which of the following accurately represents this relationship, where R is the resistance?</w:t>
        <w:br/>
        <w:t>A. V = I/R</w:t>
        <w:br/>
        <w:t>B. I = VR</w:t>
        <w:br/>
        <w:t>C. V = RI</w:t>
        <w:br/>
        <w:t>D. R = VI</w:t>
        <w:br/>
        <w:t>4. What factor does the resistance (R) of a conductor depend on, according to the passage?</w:t>
        <w:br/>
        <w:t>A. Material of the conductor only</w:t>
        <w:br/>
        <w:t>B. Dimensions of the conductor only</w:t>
        <w:br/>
        <w:t>C. Both the material and dimensions of the conductor</w:t>
        <w:br/>
        <w:t>D. Neither the material nor the dimensions of the conductor</w:t>
        <w:br/>
        <w:t>5.  According to the passage, what is the relationship between the resistance (R) of a conductor and its length (l), assuming other factors are constant?</w:t>
        <w:br/>
        <w:t>A. R is inversely proportional to l</w:t>
        <w:br/>
        <w:t>B. R is directly proportional to l</w:t>
        <w:br/>
        <w:t>C. R is independent of l</w:t>
        <w:br/>
        <w:t>D. R is proportional to the square of l</w:t>
        <w:br/>
        <w:t>6. What term is defined as the constant of proportionality, represented by 'ρ', in the equation R = ρl/A?</w:t>
        <w:br/>
        <w:t>A. Conductance</w:t>
        <w:br/>
        <w:t>B. Resistance</w:t>
        <w:br/>
        <w:t>C. Resistivity</w:t>
        <w:br/>
        <w:t>D. Conductivity</w:t>
        <w:br/>
        <w:t>7.  What term is used to describe the current per unit area (I/A), taken normal to the current?</w:t>
        <w:br/>
        <w:t>A. Electric flux</w:t>
        <w:br/>
        <w:t>B. Current density</w:t>
        <w:br/>
        <w:t>C. Voltage gradient</w:t>
        <w:br/>
        <w:t>D. Charge density</w:t>
        <w:br/>
        <w:t>8. What does the term σ (sigma) represent in the equation j = σE?</w:t>
        <w:br/>
        <w:t>A. Resistance</w:t>
        <w:br/>
        <w:t>B. Resistivity</w:t>
        <w:br/>
        <w:t>C. Conductivity</w:t>
        <w:br/>
        <w:t>D. Current density</w:t>
        <w:br/>
        <w:t>9.  The average time between successive collisions of electrons in a conductor is denoted by which term?</w:t>
        <w:br/>
        <w:t>A. Drift time</w:t>
        <w:br/>
        <w:t>B. Collision interval</w:t>
        <w:br/>
        <w:t>C. Relaxation time</w:t>
        <w:br/>
        <w:t>D. Acceleration period</w:t>
        <w:br/>
        <w:t>## Short Answer Questions</w:t>
        <w:br/>
        <w:t>1. According to the text, what are cells or batteries used for?</w:t>
        <w:br/>
        <w:t>2.  What is the SI unit of resistance, and what symbol represents it?</w:t>
        <w:br/>
        <w:t>3.  What is the effect on the average speed of electrons in a conductor when the temperature is increased?</w:t>
        <w:br/>
        <w:t>4. According to the text, what must be present in order to maintain a steady current in an electric circuit?</w:t>
        <w:br/>
        <w:t>## Long Answer Questions</w:t>
        <w:br/>
        <w:t>1. N/A</w:t>
        <w:br/>
        <w:t>## Numerical Questions</w:t>
        <w:br/>
        <w:t>1. A copper wire carries a current density of 5 × 10^6 A/m². If the resistivity of copper is 1.7 × 10^-8 Ωm, what is the magnitude of the electric field in the wire?</w:t>
        <w:br/>
        <w:t>2. A nichrome wire has a resistivity of 1.5 × 10^-6 Ωm at 20°C. If the temperature coefficient of resistivity for nichrome is 0.0004/°C, what is its resistivity at 100°C?</w:t>
        <w:br/>
        <w:t>3. A conductor has a length of 2 meters and a cross-sectional area of 4 × 10^-6 m². If its resistance is 5 Ω, what is the resistivity of the material?</w:t>
        <w:br/>
        <w:t>4. A copper wire with a length of 10 meters and a cross-sectional area of 2 × 10^-6 m² carries a current of 2 A. If the voltage across the wire is 10 V, what is the conductivity of the copper?</w:t>
        <w:br/>
        <w:t>5. The drift velocity of electrons in a silver wire is 8 × 10^-4 m/s under an electric field of 0.02 V/m. What is the mobility of the electrons in silver?</w:t>
        <w:br/>
        <w:t>6. A wire has a resistance of 20 Ω. If the length of the wire is doubled and the cross-sectional area is halved, what is the new resistance of the wire?</w:t>
        <w:br/>
        <w:t>7. Two cells with emf 1.5 V each and internal resistances of 0.5 Ω each are connected in series to an external resistor of 4 Ω. What is the current flowing through the circuit?</w:t>
        <w:br/>
        <w:t>8. Three resistors of 10 Ω, 20 Ω, and 30 Ω are connected in parallel. What is the equivalent resistance of the combination?</w:t>
        <w:br/>
        <w:t>9. A battery has an emf of 12 V and an internal resistance of 1 Ω. If a 5 Ω resistor is connected across the terminals of the battery, what is the terminal voltage of the battery?</w:t>
        <w:br/>
        <w:t>10. A 100 W light bulb is connected to a 220 V power supply. What is the current flowing through the bulb?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