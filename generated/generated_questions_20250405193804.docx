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Multiple Choice Questions</w:t>
        <w:br/>
        <w:t>1. According to the text, what is the primary constituent responsible for carrying current in solid conductors?</w:t>
        <w:br/>
        <w:t>A. Positive ions</w:t>
        <w:br/>
        <w:t>B. Neutrons</w:t>
        <w:br/>
        <w:t>C. Negatively charged electrons</w:t>
        <w:br/>
        <w:t>D. Positively charged nuclei</w:t>
        <w:br/>
        <w:br/>
        <w:t>2.  Which of the following best describes the relationship between voltage and current in Ohm's Law?</w:t>
        <w:br/>
        <w:t>A. Voltage is inversely proportional to current.</w:t>
        <w:br/>
        <w:t>B. Voltage is equal to the square of the current.</w:t>
        <w:br/>
        <w:t>C. Voltage is directly proportional to current.</w:t>
        <w:br/>
        <w:t>D. Voltage is independent of current.</w:t>
        <w:br/>
        <w:br/>
        <w:t>3.  What is the SI unit for current density?</w:t>
        <w:br/>
        <w:t>A. Ohm (Ω)</w:t>
        <w:br/>
        <w:t>B. Ampere (A)</w:t>
        <w:br/>
        <w:t>C. Ampere per square meter (A/m²)</w:t>
        <w:br/>
        <w:t>D. Volt (V)</w:t>
        <w:br/>
        <w:br/>
        <w:t>4.  What is the phenomenon described in the text where electrons in a conductor move with an average velocity independent of time, despite acceleration?</w:t>
        <w:br/>
        <w:t>A. Acceleration</w:t>
        <w:br/>
        <w:t>B. Thermal Velocity</w:t>
        <w:br/>
        <w:t>C. Drift</w:t>
        <w:br/>
        <w:t>D. Collision</w:t>
        <w:br/>
        <w:br/>
        <w:t>5.  What term is defined as the magnitude of the drift velocity per unit electric field?</w:t>
        <w:br/>
        <w:t>A. Resistivity</w:t>
        <w:br/>
        <w:t>B. Conductivity</w:t>
        <w:br/>
        <w:t>C. Mobility</w:t>
        <w:br/>
        <w:t>D. Current density</w:t>
        <w:br/>
        <w:br/>
        <w:t>6.  Which of the following best describes the behavior of resistivity in semiconductors with increasing temperature, according to the text?</w:t>
        <w:br/>
        <w:t>A. Resistivity increases linearly.</w:t>
        <w:br/>
        <w:t>B. Resistivity remains constant.</w:t>
        <w:br/>
        <w:t>C. Resistivity decreases.</w:t>
        <w:br/>
        <w:t>D. Resistivity increases exponentially.</w:t>
        <w:br/>
        <w:br/>
        <w:t>7.  In the provided text, which factor does not directly determine the resistance of a conductor?</w:t>
        <w:br/>
        <w:t>A. Material of the conductor</w:t>
        <w:br/>
        <w:t>B. Dimensions of the conductor</w:t>
        <w:br/>
        <w:t>C. Applied electric field</w:t>
        <w:br/>
        <w:t>D. Temperature</w:t>
        <w:br/>
        <w:br/>
        <w:t>8.  According to the text, what supplies the power dissipated in a resistor in a simple circuit with a cell?</w:t>
        <w:br/>
        <w:t>A. The resistor itself</w:t>
        <w:br/>
        <w:t>B. The connecting wires</w:t>
        <w:br/>
        <w:t>C. The chemical energy of the cell</w:t>
        <w:br/>
        <w:t>D. The electric field outside the circuit</w:t>
        <w:br/>
        <w:br/>
        <w:t>9.  What term refers to the potential difference between the positive and negative electrodes of a cell in an open circuit?</w:t>
        <w:br/>
        <w:t>A. Voltage drop</w:t>
        <w:br/>
        <w:t>B. Internal resistance</w:t>
        <w:br/>
        <w:t>C. Electromotive force (EMF)</w:t>
        <w:br/>
        <w:t>D. Current density</w:t>
        <w:br/>
        <w:br/>
        <w:t>10. Which of the following best describes Kirchhoff's junction rule?</w:t>
        <w:br/>
        <w:t>A. The sum of currents entering a junction equals the sum of currents leaving it.</w:t>
        <w:br/>
        <w:t>B. The sum of voltages around any closed loop must equal zero.</w:t>
        <w:br/>
        <w:t>C. Current flows from positive to negative terminals.</w:t>
        <w:br/>
        <w:t>D. The voltage across a resistor is proportional to the current through it.</w:t>
        <w:br/>
        <w:t>## Short Answer Questions</w:t>
        <w:br/>
        <w:t>1. What phenomenon occurs naturally where charges flow from clouds to the Earth?</w:t>
        <w:br/>
        <w:t>2. What physical quantity is analogous to the heat flow in the context of Ohm's Law?</w:t>
        <w:br/>
        <w:t>3. Define current density (j).</w:t>
        <w:br/>
        <w:t>4. What causes the average velocity of electrons in a conductor to be zero when no electric field is applied?</w:t>
        <w:br/>
        <w:t>5. What happens to an electron's speed after colliding with an ion?</w:t>
        <w:br/>
        <w:t>6. What is the name of the average time between successive collisions of electrons in a conductor?</w:t>
        <w:br/>
        <w:t>7. What is the direction of electron drift velocity compared to the electric field direction?</w:t>
        <w:br/>
        <w:t>8. What is the SI unit of mobility?</w:t>
        <w:br/>
        <w:t>9. According to the text, what is the most common deviation from Ohm's law?</w:t>
        <w:br/>
        <w:t>10. Name one material exhibiting non-unique relation between V and I?</w:t>
        <w:br/>
        <w:t>11. What characteristic do manganin and constantan possess that make them useful in standard resistors?</w:t>
        <w:br/>
        <w:t>12. What two factors does the resistivity of a material depend on, according to the provided text?</w:t>
        <w:br/>
        <w:br/>
        <w:t>## Long Answer Questions</w:t>
        <w:br/>
        <w:t>1. Explain the concept of "drift velocity" and how it relates to Ohm's Law, providing equations from the text to support your explanation.</w:t>
        <w:br/>
        <w:br/>
        <w:t>2. Describe the temperature dependence of resistivity for both metals and semiconductors, and explain the underlying reasons for these differences based on the information provided in the text.</w:t>
        <w:br/>
        <w:br/>
        <w:t>3. Explain how electrical power is transmitted from power stations to homes and factories, including the challenges and solutions discussed in the provided text. Use equations to illustrate your points.</w:t>
        <w:br/>
        <w:br/>
        <w:t>4. Describe the Wheatstone bridge circuit, state the balance condition, and explain how it is used to determine an unknown resistance.</w:t>
        <w:br/>
        <w:br/>
        <w:t>## Numerical Questions</w:t>
        <w:br/>
        <w:t>1. If the number density of free electrons in a copper conductor is 8.5 x 10^28 m^-3, what is the total number of free electrons in a copper wire that is 3.0 m long and has a cross-sectional area of 2.0 x 10^-6 m^2?</w:t>
        <w:br/>
        <w:br/>
        <w:t>2. Given a copper wire with a cross-sectional area of 1.0 x 10^-7 m^2 carrying a current of 1.5 A, and assuming each copper atom contributes one conduction electron, with a number density of 8.5 x 10^28 m^-3, calculate the magnitude of the drift velocity (vd) of the electrons. (e = 1.6 x 10^-19 C)</w:t>
        <w:br/>
        <w:br/>
        <w:t>3. A toaster has a resistance of 75.3 Ω at 27.0 °C. When connected to a 230 V supply, the current stabilizes at 2.68 A. What is the resistance of the toaster at its steady temperature?</w:t>
        <w:br/>
        <w:br/>
        <w:t>4. A platinum resistance thermometer has a resistance of 5 Ω at the ice point (0 °C) and 5.23 Ω at the steam point (100 °C). If the thermometer is inserted in a hot bath and reads 5.795 Ω, what is the temperature of the bath?</w:t>
        <w:br/>
        <w:t>5. The four arms of a Wheatstone bridge have the following resistances: AB = 100 Ω, BC = 10 Ω, CD = 5 Ω, and DA = 60 Ω. A galvanometer of 15 Ω resistance is connected across BD. A potential difference of 10 V is maintained across AC. Calculate the current through the arm BD.</w:t>
        <w:br/>
        <w:br/>
        <w:t>6. A 15 m long wire with uniform cross-section of 6.0 x 10^-7 m^2 has a resistance of 5.0 Ω. Calculate the resistivity of the material of the wire.</w:t>
        <w:br/>
        <w:br/>
        <w:t>7.  A silver wire has a resistance of 2.1 Ω at 27.5 °C and 2.7 Ω at 100 °C. Find the temperature coefficient of resistance of silver.</w:t>
        <w:br/>
        <w:br/>
        <w:t>8. A Nichrome heating element connected to 230 V draws an initial current of 3.2 A, which decreases to 2.8 A when it reaches steady temperature. Determine the steady temperature of the heating element if its room temperature is 27.0 °C and the temperature coefficient of resistance of nichrome is 1.70 × 10−4 °C−1.</w:t>
        <w:br/>
        <w:br/>
        <w:t>9. A storage battery with emf 8.0 V and internal resistance 0.5 Ω is being charged by a 120 V DC supply through a 15.5 Ω series resistor. What is the terminal voltage of the battery during charging?</w:t>
        <w:br/>
        <w:br/>
        <w:t>10. Given that the number density of electrons is 8.5 x 10^28 m^-3 and the current is 3.0 A in a copper wire of cross-sectional area 2.0 x 10^-6 m^2, calculate the drift speed of electrons. Given the same parameters for copper, find the time it takes an electron to drift from one end to the other. (length is 3.0m).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